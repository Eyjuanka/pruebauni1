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386B" w14:textId="77777777" w:rsidR="007030D3" w:rsidRDefault="000E6B59">
      <w:pPr>
        <w:pStyle w:val="Ttulo1"/>
      </w:pPr>
      <w:r>
        <w:t xml:space="preserve">Lista de </w:t>
      </w:r>
      <w:proofErr w:type="spellStart"/>
      <w:r>
        <w:t>Nombres</w:t>
      </w:r>
      <w:proofErr w:type="spellEnd"/>
    </w:p>
    <w:tbl>
      <w:tblPr>
        <w:tblW w:w="10906" w:type="dxa"/>
        <w:tblLook w:val="04A0" w:firstRow="1" w:lastRow="0" w:firstColumn="1" w:lastColumn="0" w:noHBand="0" w:noVBand="1"/>
      </w:tblPr>
      <w:tblGrid>
        <w:gridCol w:w="2173"/>
        <w:gridCol w:w="1724"/>
        <w:gridCol w:w="2361"/>
        <w:gridCol w:w="2346"/>
        <w:gridCol w:w="2302"/>
      </w:tblGrid>
      <w:tr w:rsidR="007030D3" w14:paraId="420FC073" w14:textId="77777777" w:rsidTr="007160B8">
        <w:trPr>
          <w:trHeight w:val="1093"/>
        </w:trPr>
        <w:tc>
          <w:tcPr>
            <w:tcW w:w="0" w:type="auto"/>
          </w:tcPr>
          <w:p w14:paraId="28203458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Emir</w:t>
            </w:r>
          </w:p>
        </w:tc>
        <w:tc>
          <w:tcPr>
            <w:tcW w:w="0" w:type="auto"/>
          </w:tcPr>
          <w:p w14:paraId="7684D4C7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Jassiel</w:t>
            </w:r>
          </w:p>
        </w:tc>
        <w:tc>
          <w:tcPr>
            <w:tcW w:w="0" w:type="auto"/>
          </w:tcPr>
          <w:p w14:paraId="60E3DB10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Maydelis</w:t>
            </w:r>
          </w:p>
        </w:tc>
        <w:tc>
          <w:tcPr>
            <w:tcW w:w="0" w:type="auto"/>
          </w:tcPr>
          <w:p w14:paraId="2057EFEC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Oriel</w:t>
            </w:r>
          </w:p>
        </w:tc>
        <w:tc>
          <w:tcPr>
            <w:tcW w:w="0" w:type="auto"/>
          </w:tcPr>
          <w:p w14:paraId="689BF4EB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John</w:t>
            </w:r>
          </w:p>
        </w:tc>
      </w:tr>
      <w:tr w:rsidR="007030D3" w14:paraId="311A81E4" w14:textId="77777777" w:rsidTr="007160B8">
        <w:trPr>
          <w:trHeight w:val="1117"/>
        </w:trPr>
        <w:tc>
          <w:tcPr>
            <w:tcW w:w="0" w:type="auto"/>
          </w:tcPr>
          <w:p w14:paraId="7156D6E3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Matias</w:t>
            </w:r>
          </w:p>
        </w:tc>
        <w:tc>
          <w:tcPr>
            <w:tcW w:w="0" w:type="auto"/>
          </w:tcPr>
          <w:p w14:paraId="2B7EBDE0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Anel</w:t>
            </w:r>
          </w:p>
        </w:tc>
        <w:tc>
          <w:tcPr>
            <w:tcW w:w="0" w:type="auto"/>
          </w:tcPr>
          <w:p w14:paraId="3846F425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Vicent</w:t>
            </w:r>
          </w:p>
        </w:tc>
        <w:tc>
          <w:tcPr>
            <w:tcW w:w="0" w:type="auto"/>
          </w:tcPr>
          <w:p w14:paraId="15110B02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Emet</w:t>
            </w:r>
          </w:p>
        </w:tc>
        <w:tc>
          <w:tcPr>
            <w:tcW w:w="0" w:type="auto"/>
          </w:tcPr>
          <w:p w14:paraId="49DFFDDA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Jeremias</w:t>
            </w:r>
          </w:p>
        </w:tc>
      </w:tr>
      <w:tr w:rsidR="007030D3" w14:paraId="2FF7000F" w14:textId="77777777" w:rsidTr="007160B8">
        <w:trPr>
          <w:trHeight w:val="1093"/>
        </w:trPr>
        <w:tc>
          <w:tcPr>
            <w:tcW w:w="0" w:type="auto"/>
          </w:tcPr>
          <w:p w14:paraId="60F5DEAB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Aroon</w:t>
            </w:r>
          </w:p>
        </w:tc>
        <w:tc>
          <w:tcPr>
            <w:tcW w:w="0" w:type="auto"/>
          </w:tcPr>
          <w:p w14:paraId="536C33F7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Johan</w:t>
            </w:r>
          </w:p>
        </w:tc>
        <w:tc>
          <w:tcPr>
            <w:tcW w:w="0" w:type="auto"/>
          </w:tcPr>
          <w:p w14:paraId="79126F82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Mateo</w:t>
            </w:r>
          </w:p>
        </w:tc>
        <w:tc>
          <w:tcPr>
            <w:tcW w:w="0" w:type="auto"/>
          </w:tcPr>
          <w:p w14:paraId="534CB3D4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Moises</w:t>
            </w:r>
          </w:p>
        </w:tc>
        <w:tc>
          <w:tcPr>
            <w:tcW w:w="0" w:type="auto"/>
          </w:tcPr>
          <w:p w14:paraId="409BB18B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Joseph</w:t>
            </w:r>
          </w:p>
        </w:tc>
      </w:tr>
      <w:tr w:rsidR="007030D3" w14:paraId="6CF0BD73" w14:textId="77777777" w:rsidTr="007160B8">
        <w:trPr>
          <w:trHeight w:val="1986"/>
        </w:trPr>
        <w:tc>
          <w:tcPr>
            <w:tcW w:w="0" w:type="auto"/>
          </w:tcPr>
          <w:p w14:paraId="31C9FBC5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Jean Patrick</w:t>
            </w:r>
          </w:p>
        </w:tc>
        <w:tc>
          <w:tcPr>
            <w:tcW w:w="0" w:type="auto"/>
          </w:tcPr>
          <w:p w14:paraId="2CCC7083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Jean</w:t>
            </w:r>
          </w:p>
        </w:tc>
        <w:tc>
          <w:tcPr>
            <w:tcW w:w="0" w:type="auto"/>
          </w:tcPr>
          <w:p w14:paraId="3A05110E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Valerie</w:t>
            </w:r>
          </w:p>
        </w:tc>
        <w:tc>
          <w:tcPr>
            <w:tcW w:w="0" w:type="auto"/>
          </w:tcPr>
          <w:p w14:paraId="6F6C1A27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Valeria</w:t>
            </w:r>
          </w:p>
        </w:tc>
        <w:tc>
          <w:tcPr>
            <w:tcW w:w="0" w:type="auto"/>
          </w:tcPr>
          <w:p w14:paraId="213442BB" w14:textId="09F80DA1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Vic</w:t>
            </w:r>
            <w:r w:rsidR="00190C7B">
              <w:rPr>
                <w:sz w:val="56"/>
                <w:szCs w:val="56"/>
              </w:rPr>
              <w:t>toria</w:t>
            </w:r>
          </w:p>
        </w:tc>
      </w:tr>
      <w:tr w:rsidR="007030D3" w14:paraId="2F837233" w14:textId="77777777" w:rsidTr="007160B8">
        <w:trPr>
          <w:trHeight w:val="1093"/>
        </w:trPr>
        <w:tc>
          <w:tcPr>
            <w:tcW w:w="0" w:type="auto"/>
          </w:tcPr>
          <w:p w14:paraId="6AA0C37C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Andrea</w:t>
            </w:r>
          </w:p>
        </w:tc>
        <w:tc>
          <w:tcPr>
            <w:tcW w:w="0" w:type="auto"/>
          </w:tcPr>
          <w:p w14:paraId="34785CAA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Nadid</w:t>
            </w:r>
          </w:p>
        </w:tc>
        <w:tc>
          <w:tcPr>
            <w:tcW w:w="0" w:type="auto"/>
          </w:tcPr>
          <w:p w14:paraId="0887BFD3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Dakota</w:t>
            </w:r>
          </w:p>
        </w:tc>
        <w:tc>
          <w:tcPr>
            <w:tcW w:w="0" w:type="auto"/>
          </w:tcPr>
          <w:p w14:paraId="5AD6C1DD" w14:textId="160EFF1D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Em</w:t>
            </w:r>
            <w:r w:rsidR="00190C7B">
              <w:rPr>
                <w:sz w:val="56"/>
                <w:szCs w:val="56"/>
              </w:rPr>
              <w:t>i</w:t>
            </w:r>
            <w:r w:rsidRPr="007160B8">
              <w:rPr>
                <w:sz w:val="56"/>
                <w:szCs w:val="56"/>
              </w:rPr>
              <w:t>ly</w:t>
            </w:r>
          </w:p>
        </w:tc>
        <w:tc>
          <w:tcPr>
            <w:tcW w:w="0" w:type="auto"/>
          </w:tcPr>
          <w:p w14:paraId="7BD82EAC" w14:textId="4AE326F6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Deva</w:t>
            </w:r>
            <w:r w:rsidR="00190C7B">
              <w:rPr>
                <w:sz w:val="56"/>
                <w:szCs w:val="56"/>
              </w:rPr>
              <w:t xml:space="preserve">  </w:t>
            </w:r>
          </w:p>
        </w:tc>
      </w:tr>
      <w:tr w:rsidR="007030D3" w14:paraId="257662B8" w14:textId="77777777" w:rsidTr="007160B8">
        <w:trPr>
          <w:trHeight w:val="1117"/>
        </w:trPr>
        <w:tc>
          <w:tcPr>
            <w:tcW w:w="0" w:type="auto"/>
          </w:tcPr>
          <w:p w14:paraId="60C0CFCA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Nair</w:t>
            </w:r>
          </w:p>
        </w:tc>
        <w:tc>
          <w:tcPr>
            <w:tcW w:w="0" w:type="auto"/>
          </w:tcPr>
          <w:p w14:paraId="5FF05A3D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Mia</w:t>
            </w:r>
          </w:p>
        </w:tc>
        <w:tc>
          <w:tcPr>
            <w:tcW w:w="0" w:type="auto"/>
          </w:tcPr>
          <w:p w14:paraId="22C2B88B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Sarita</w:t>
            </w:r>
          </w:p>
        </w:tc>
        <w:tc>
          <w:tcPr>
            <w:tcW w:w="0" w:type="auto"/>
          </w:tcPr>
          <w:p w14:paraId="232E72EE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Eleanays</w:t>
            </w:r>
          </w:p>
        </w:tc>
        <w:tc>
          <w:tcPr>
            <w:tcW w:w="0" w:type="auto"/>
          </w:tcPr>
          <w:p w14:paraId="47FBE469" w14:textId="77777777" w:rsidR="007030D3" w:rsidRPr="007160B8" w:rsidRDefault="000E6B59">
            <w:pPr>
              <w:rPr>
                <w:sz w:val="56"/>
                <w:szCs w:val="56"/>
              </w:rPr>
            </w:pPr>
            <w:r w:rsidRPr="007160B8">
              <w:rPr>
                <w:sz w:val="56"/>
                <w:szCs w:val="56"/>
              </w:rPr>
              <w:t>Thalia</w:t>
            </w:r>
          </w:p>
        </w:tc>
      </w:tr>
    </w:tbl>
    <w:p w14:paraId="49B5E6C3" w14:textId="77777777" w:rsidR="000E6B59" w:rsidRDefault="000E6B59"/>
    <w:sectPr w:rsidR="000E6B59" w:rsidSect="007160B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96469" w14:textId="77777777" w:rsidR="00D3687B" w:rsidRDefault="00D3687B" w:rsidP="007160B8">
      <w:pPr>
        <w:spacing w:after="0" w:line="240" w:lineRule="auto"/>
      </w:pPr>
      <w:r>
        <w:separator/>
      </w:r>
    </w:p>
  </w:endnote>
  <w:endnote w:type="continuationSeparator" w:id="0">
    <w:p w14:paraId="6323FE48" w14:textId="77777777" w:rsidR="00D3687B" w:rsidRDefault="00D3687B" w:rsidP="00716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A9DF" w14:textId="77777777" w:rsidR="00D3687B" w:rsidRDefault="00D3687B" w:rsidP="007160B8">
      <w:pPr>
        <w:spacing w:after="0" w:line="240" w:lineRule="auto"/>
      </w:pPr>
      <w:r>
        <w:separator/>
      </w:r>
    </w:p>
  </w:footnote>
  <w:footnote w:type="continuationSeparator" w:id="0">
    <w:p w14:paraId="6FCC11C2" w14:textId="77777777" w:rsidR="00D3687B" w:rsidRDefault="00D3687B" w:rsidP="00716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6B59"/>
    <w:rsid w:val="0015074B"/>
    <w:rsid w:val="00190C7B"/>
    <w:rsid w:val="0029639D"/>
    <w:rsid w:val="00326F90"/>
    <w:rsid w:val="007030D3"/>
    <w:rsid w:val="007160B8"/>
    <w:rsid w:val="00AA1D8D"/>
    <w:rsid w:val="00B47730"/>
    <w:rsid w:val="00CB0664"/>
    <w:rsid w:val="00D368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F13C9DA"/>
  <w14:defaultImageDpi w14:val="300"/>
  <w15:docId w15:val="{437E648E-0318-4C0D-86CE-41FF3126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EyJuanka</cp:lastModifiedBy>
  <cp:revision>3</cp:revision>
  <dcterms:created xsi:type="dcterms:W3CDTF">2024-10-27T07:09:00Z</dcterms:created>
  <dcterms:modified xsi:type="dcterms:W3CDTF">2024-10-27T07:27:00Z</dcterms:modified>
  <cp:category/>
</cp:coreProperties>
</file>